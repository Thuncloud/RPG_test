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CC3" w:rsidRPr="00B40FF2" w:rsidRDefault="00B40FF2">
      <w:pPr>
        <w:pStyle w:val="aa"/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>期中考題說明：</w:t>
      </w:r>
      <w:r w:rsidRPr="00B40FF2">
        <w:rPr>
          <w:rFonts w:ascii="Times New Roman" w:eastAsia="標楷體" w:hAnsi="Times New Roman" w:cs="Times New Roman"/>
          <w:lang w:eastAsia="zh-TW"/>
        </w:rPr>
        <w:t>RPG</w:t>
      </w:r>
      <w:r w:rsidRPr="00B40FF2">
        <w:rPr>
          <w:rFonts w:ascii="Times New Roman" w:eastAsia="標楷體" w:hAnsi="Times New Roman" w:cs="Times New Roman"/>
          <w:lang w:eastAsia="zh-TW"/>
        </w:rPr>
        <w:t>指令冒險遊戲</w:t>
      </w:r>
    </w:p>
    <w:p w:rsidR="00615CC3" w:rsidRPr="00B40FF2" w:rsidRDefault="00B40FF2">
      <w:pPr>
        <w:pStyle w:val="1"/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Segoe UI Emoji" w:eastAsia="標楷體" w:hAnsi="Segoe UI Emoji" w:cs="Segoe UI Emoji"/>
          <w:lang w:eastAsia="zh-TW"/>
        </w:rPr>
        <w:t>📘</w:t>
      </w:r>
      <w:r w:rsidRPr="00B40FF2">
        <w:rPr>
          <w:rFonts w:ascii="Times New Roman" w:eastAsia="標楷體" w:hAnsi="Times New Roman" w:cs="Times New Roman"/>
          <w:lang w:eastAsia="zh-TW"/>
        </w:rPr>
        <w:t xml:space="preserve"> </w:t>
      </w:r>
      <w:r w:rsidRPr="00B40FF2">
        <w:rPr>
          <w:rFonts w:ascii="Times New Roman" w:eastAsia="標楷體" w:hAnsi="Times New Roman" w:cs="Times New Roman"/>
          <w:lang w:eastAsia="zh-TW"/>
        </w:rPr>
        <w:t>題目背景</w:t>
      </w:r>
    </w:p>
    <w:p w:rsidR="00615CC3" w:rsidRPr="00B40FF2" w:rsidRDefault="00B40FF2">
      <w:pPr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>你將實作一個單人文字式</w:t>
      </w:r>
      <w:r w:rsidRPr="00B40FF2">
        <w:rPr>
          <w:rFonts w:ascii="Times New Roman" w:eastAsia="標楷體" w:hAnsi="Times New Roman" w:cs="Times New Roman"/>
          <w:lang w:eastAsia="zh-TW"/>
        </w:rPr>
        <w:t xml:space="preserve"> RPG </w:t>
      </w:r>
      <w:r w:rsidRPr="00B40FF2">
        <w:rPr>
          <w:rFonts w:ascii="Times New Roman" w:eastAsia="標楷體" w:hAnsi="Times New Roman" w:cs="Times New Roman"/>
          <w:lang w:eastAsia="zh-TW"/>
        </w:rPr>
        <w:t>冒險遊戲，玩家透過文字指令進行移動、觀察、戰鬥與使用技能。</w:t>
      </w:r>
    </w:p>
    <w:p w:rsidR="00615CC3" w:rsidRPr="00B40FF2" w:rsidRDefault="00B40FF2">
      <w:pPr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>玩家需挑戰多個房間中可能出現的怪物，並可在部分房間直接使用道具（如治療藥水）。</w:t>
      </w:r>
    </w:p>
    <w:p w:rsidR="00615CC3" w:rsidRPr="00B40FF2" w:rsidRDefault="00B40FF2">
      <w:pPr>
        <w:pStyle w:val="1"/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Segoe UI Emoji" w:eastAsia="標楷體" w:hAnsi="Segoe UI Emoji" w:cs="Segoe UI Emoji"/>
          <w:lang w:eastAsia="zh-TW"/>
        </w:rPr>
        <w:t>🎯</w:t>
      </w:r>
      <w:r w:rsidRPr="00B40FF2">
        <w:rPr>
          <w:rFonts w:ascii="Times New Roman" w:eastAsia="標楷體" w:hAnsi="Times New Roman" w:cs="Times New Roman"/>
          <w:lang w:eastAsia="zh-TW"/>
        </w:rPr>
        <w:t xml:space="preserve"> </w:t>
      </w:r>
      <w:r w:rsidRPr="00B40FF2">
        <w:rPr>
          <w:rFonts w:ascii="Times New Roman" w:eastAsia="標楷體" w:hAnsi="Times New Roman" w:cs="Times New Roman"/>
          <w:lang w:eastAsia="zh-TW"/>
        </w:rPr>
        <w:t>學習目標</w:t>
      </w:r>
    </w:p>
    <w:p w:rsidR="00615CC3" w:rsidRPr="00B40FF2" w:rsidRDefault="00B40FF2">
      <w:pPr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 xml:space="preserve">- </w:t>
      </w:r>
      <w:r w:rsidRPr="00B40FF2">
        <w:rPr>
          <w:rFonts w:ascii="Times New Roman" w:eastAsia="標楷體" w:hAnsi="Times New Roman" w:cs="Times New Roman"/>
          <w:lang w:eastAsia="zh-TW"/>
        </w:rPr>
        <w:t>練習封裝、繼承、多型與介面實作</w:t>
      </w:r>
    </w:p>
    <w:p w:rsidR="00615CC3" w:rsidRPr="00B40FF2" w:rsidRDefault="00B40FF2">
      <w:pPr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 xml:space="preserve">- </w:t>
      </w:r>
      <w:r w:rsidRPr="00B40FF2">
        <w:rPr>
          <w:rFonts w:ascii="Times New Roman" w:eastAsia="標楷體" w:hAnsi="Times New Roman" w:cs="Times New Roman"/>
          <w:lang w:eastAsia="zh-TW"/>
        </w:rPr>
        <w:t>實作指令解析與執行架構（</w:t>
      </w:r>
      <w:r w:rsidRPr="00B40FF2">
        <w:rPr>
          <w:rFonts w:ascii="Times New Roman" w:eastAsia="標楷體" w:hAnsi="Times New Roman" w:cs="Times New Roman"/>
          <w:lang w:eastAsia="zh-TW"/>
        </w:rPr>
        <w:t>Command Pattern</w:t>
      </w:r>
      <w:r w:rsidRPr="00B40FF2">
        <w:rPr>
          <w:rFonts w:ascii="Times New Roman" w:eastAsia="標楷體" w:hAnsi="Times New Roman" w:cs="Times New Roman"/>
          <w:lang w:eastAsia="zh-TW"/>
        </w:rPr>
        <w:t>）</w:t>
      </w:r>
    </w:p>
    <w:p w:rsidR="00615CC3" w:rsidRPr="00B40FF2" w:rsidRDefault="00B40FF2">
      <w:pPr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 xml:space="preserve">- </w:t>
      </w:r>
      <w:r w:rsidRPr="00B40FF2">
        <w:rPr>
          <w:rFonts w:ascii="Times New Roman" w:eastAsia="標楷體" w:hAnsi="Times New Roman" w:cs="Times New Roman"/>
          <w:lang w:eastAsia="zh-TW"/>
        </w:rPr>
        <w:t>實作技能使用與簡單道具邏輯</w:t>
      </w:r>
    </w:p>
    <w:p w:rsidR="00615CC3" w:rsidRPr="00B40FF2" w:rsidRDefault="00B40FF2">
      <w:pPr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 xml:space="preserve">- </w:t>
      </w:r>
      <w:r w:rsidRPr="00B40FF2">
        <w:rPr>
          <w:rFonts w:ascii="Times New Roman" w:eastAsia="標楷體" w:hAnsi="Times New Roman" w:cs="Times New Roman"/>
          <w:lang w:eastAsia="zh-TW"/>
        </w:rPr>
        <w:t>加入計分統計與遊戲輸出互動</w:t>
      </w:r>
    </w:p>
    <w:p w:rsidR="00615CC3" w:rsidRPr="00B40FF2" w:rsidRDefault="00B40FF2">
      <w:pPr>
        <w:pStyle w:val="1"/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>🧱</w:t>
      </w:r>
      <w:r w:rsidRPr="00B40FF2">
        <w:rPr>
          <w:rFonts w:ascii="Times New Roman" w:eastAsia="標楷體" w:hAnsi="Times New Roman" w:cs="Times New Roman"/>
          <w:lang w:eastAsia="zh-TW"/>
        </w:rPr>
        <w:t xml:space="preserve"> </w:t>
      </w:r>
      <w:r w:rsidRPr="00B40FF2">
        <w:rPr>
          <w:rFonts w:ascii="Times New Roman" w:eastAsia="標楷體" w:hAnsi="Times New Roman" w:cs="Times New Roman"/>
          <w:lang w:eastAsia="zh-TW"/>
        </w:rPr>
        <w:t>遊戲核心功能</w:t>
      </w:r>
    </w:p>
    <w:p w:rsidR="00615CC3" w:rsidRPr="00B40FF2" w:rsidRDefault="00B40FF2">
      <w:pPr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>指令格式（不區分大小寫）</w:t>
      </w:r>
      <w:r w:rsidRPr="00B40FF2">
        <w:rPr>
          <w:rFonts w:ascii="Times New Roman" w:eastAsia="標楷體" w:hAnsi="Times New Roman" w:cs="Times New Roman"/>
          <w:lang w:eastAsia="zh-TW"/>
        </w:rPr>
        <w:t>: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  <w:lang w:eastAsia="zh-TW"/>
        </w:rPr>
        <w:t xml:space="preserve">  </w:t>
      </w:r>
      <w:r w:rsidRPr="00B40FF2">
        <w:rPr>
          <w:rFonts w:ascii="Times New Roman" w:eastAsia="標楷體" w:hAnsi="Times New Roman" w:cs="Times New Roman"/>
        </w:rPr>
        <w:t>&gt; move north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</w:rPr>
        <w:t xml:space="preserve">  &gt; attack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</w:rPr>
        <w:t xml:space="preserve">  &gt; look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</w:rPr>
        <w:t xml:space="preserve">  &gt; use potion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</w:rPr>
        <w:t xml:space="preserve">  &gt; skill fireball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bookmarkStart w:id="0" w:name="_GoBack"/>
      <w:bookmarkEnd w:id="0"/>
      <w:r w:rsidRPr="00B40FF2">
        <w:rPr>
          <w:rFonts w:ascii="Times New Roman" w:eastAsia="標楷體" w:hAnsi="Times New Roman" w:cs="Times New Roman"/>
        </w:rPr>
        <w:t>說明：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</w:rPr>
        <w:t>- move &lt;</w:t>
      </w:r>
      <w:r w:rsidRPr="00B40FF2">
        <w:rPr>
          <w:rFonts w:ascii="Times New Roman" w:eastAsia="標楷體" w:hAnsi="Times New Roman" w:cs="Times New Roman"/>
        </w:rPr>
        <w:t>方向</w:t>
      </w:r>
      <w:r w:rsidRPr="00B40FF2">
        <w:rPr>
          <w:rFonts w:ascii="Times New Roman" w:eastAsia="標楷體" w:hAnsi="Times New Roman" w:cs="Times New Roman"/>
        </w:rPr>
        <w:t>&gt;</w:t>
      </w:r>
      <w:r w:rsidRPr="00B40FF2">
        <w:rPr>
          <w:rFonts w:ascii="Times New Roman" w:eastAsia="標楷體" w:hAnsi="Times New Roman" w:cs="Times New Roman"/>
        </w:rPr>
        <w:t>：移動至鄰近房間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</w:rPr>
        <w:t>- look</w:t>
      </w:r>
      <w:r w:rsidRPr="00B40FF2">
        <w:rPr>
          <w:rFonts w:ascii="Times New Roman" w:eastAsia="標楷體" w:hAnsi="Times New Roman" w:cs="Times New Roman"/>
        </w:rPr>
        <w:t>：查看房間描述與怪物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</w:rPr>
        <w:t>- attack</w:t>
      </w:r>
      <w:r w:rsidRPr="00B40FF2">
        <w:rPr>
          <w:rFonts w:ascii="Times New Roman" w:eastAsia="標楷體" w:hAnsi="Times New Roman" w:cs="Times New Roman"/>
        </w:rPr>
        <w:t>：攻擊當前房間的怪物，怪物會反擊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</w:rPr>
        <w:t>- use potion</w:t>
      </w:r>
      <w:r w:rsidRPr="00B40FF2">
        <w:rPr>
          <w:rFonts w:ascii="Times New Roman" w:eastAsia="標楷體" w:hAnsi="Times New Roman" w:cs="Times New Roman"/>
        </w:rPr>
        <w:t>：若房間內有藥水，可直接使用恢復</w:t>
      </w:r>
      <w:r w:rsidRPr="00B40FF2">
        <w:rPr>
          <w:rFonts w:ascii="Times New Roman" w:eastAsia="標楷體" w:hAnsi="Times New Roman" w:cs="Times New Roman"/>
        </w:rPr>
        <w:t xml:space="preserve"> HP</w:t>
      </w:r>
    </w:p>
    <w:p w:rsidR="00615CC3" w:rsidRPr="00B40FF2" w:rsidRDefault="00B40FF2">
      <w:pPr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>- skill &lt;</w:t>
      </w:r>
      <w:r w:rsidRPr="00B40FF2">
        <w:rPr>
          <w:rFonts w:ascii="Times New Roman" w:eastAsia="標楷體" w:hAnsi="Times New Roman" w:cs="Times New Roman"/>
          <w:lang w:eastAsia="zh-TW"/>
        </w:rPr>
        <w:t>名稱</w:t>
      </w:r>
      <w:r w:rsidRPr="00B40FF2">
        <w:rPr>
          <w:rFonts w:ascii="Times New Roman" w:eastAsia="標楷體" w:hAnsi="Times New Roman" w:cs="Times New Roman"/>
          <w:lang w:eastAsia="zh-TW"/>
        </w:rPr>
        <w:t>&gt;</w:t>
      </w:r>
      <w:r w:rsidRPr="00B40FF2">
        <w:rPr>
          <w:rFonts w:ascii="Times New Roman" w:eastAsia="標楷體" w:hAnsi="Times New Roman" w:cs="Times New Roman"/>
          <w:lang w:eastAsia="zh-TW"/>
        </w:rPr>
        <w:t>：使用技能造成額外傷害，並列印動畫訊息</w:t>
      </w:r>
    </w:p>
    <w:p w:rsidR="00615CC3" w:rsidRPr="00B40FF2" w:rsidRDefault="00B40FF2">
      <w:pPr>
        <w:pStyle w:val="1"/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Segoe UI Emoji" w:eastAsia="標楷體" w:hAnsi="Segoe UI Emoji" w:cs="Segoe UI Emoji"/>
          <w:lang w:eastAsia="zh-TW"/>
        </w:rPr>
        <w:t>📝</w:t>
      </w:r>
      <w:r w:rsidRPr="00B40FF2">
        <w:rPr>
          <w:rFonts w:ascii="Times New Roman" w:eastAsia="標楷體" w:hAnsi="Times New Roman" w:cs="Times New Roman"/>
          <w:lang w:eastAsia="zh-TW"/>
        </w:rPr>
        <w:t xml:space="preserve"> </w:t>
      </w:r>
      <w:r w:rsidRPr="00B40FF2">
        <w:rPr>
          <w:rFonts w:ascii="Times New Roman" w:eastAsia="標楷體" w:hAnsi="Times New Roman" w:cs="Times New Roman"/>
          <w:lang w:eastAsia="zh-TW"/>
        </w:rPr>
        <w:t>你需要完成的類別與方法</w:t>
      </w:r>
    </w:p>
    <w:p w:rsidR="00615CC3" w:rsidRPr="00B40FF2" w:rsidRDefault="00B40FF2">
      <w:pPr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>- Player.java</w:t>
      </w:r>
      <w:r w:rsidRPr="00B40FF2">
        <w:rPr>
          <w:rFonts w:ascii="Times New Roman" w:eastAsia="標楷體" w:hAnsi="Times New Roman" w:cs="Times New Roman"/>
          <w:lang w:eastAsia="zh-TW"/>
        </w:rPr>
        <w:t>：</w:t>
      </w:r>
      <w:r w:rsidRPr="00B40FF2">
        <w:rPr>
          <w:rFonts w:ascii="Times New Roman" w:eastAsia="標楷體" w:hAnsi="Times New Roman" w:cs="Times New Roman"/>
          <w:lang w:eastAsia="zh-TW"/>
        </w:rPr>
        <w:t>HP</w:t>
      </w:r>
      <w:r w:rsidRPr="00B40FF2">
        <w:rPr>
          <w:rFonts w:ascii="Times New Roman" w:eastAsia="標楷體" w:hAnsi="Times New Roman" w:cs="Times New Roman"/>
          <w:lang w:eastAsia="zh-TW"/>
        </w:rPr>
        <w:t>、攻擊力、技能清單、累計傷害與擊殺數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</w:rPr>
        <w:t xml:space="preserve">- </w:t>
      </w:r>
      <w:proofErr w:type="spellStart"/>
      <w:r w:rsidRPr="00B40FF2">
        <w:rPr>
          <w:rFonts w:ascii="Times New Roman" w:eastAsia="標楷體" w:hAnsi="Times New Roman" w:cs="Times New Roman"/>
        </w:rPr>
        <w:t>Room.java</w:t>
      </w:r>
      <w:r w:rsidRPr="00B40FF2">
        <w:rPr>
          <w:rFonts w:ascii="Times New Roman" w:eastAsia="標楷體" w:hAnsi="Times New Roman" w:cs="Times New Roman"/>
        </w:rPr>
        <w:t>：名稱、描述、出口、怪物、道具存在與否</w:t>
      </w:r>
      <w:proofErr w:type="spellEnd"/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</w:rPr>
        <w:lastRenderedPageBreak/>
        <w:t>-</w:t>
      </w:r>
      <w:r w:rsidRPr="00B40FF2">
        <w:rPr>
          <w:rFonts w:ascii="Times New Roman" w:eastAsia="標楷體" w:hAnsi="Times New Roman" w:cs="Times New Roman"/>
        </w:rPr>
        <w:t xml:space="preserve"> Monster.java</w:t>
      </w:r>
      <w:r w:rsidRPr="00B40FF2">
        <w:rPr>
          <w:rFonts w:ascii="Times New Roman" w:eastAsia="標楷體" w:hAnsi="Times New Roman" w:cs="Times New Roman"/>
        </w:rPr>
        <w:t>：</w:t>
      </w:r>
      <w:r w:rsidRPr="00B40FF2">
        <w:rPr>
          <w:rFonts w:ascii="Times New Roman" w:eastAsia="標楷體" w:hAnsi="Times New Roman" w:cs="Times New Roman"/>
        </w:rPr>
        <w:t>HP</w:t>
      </w:r>
      <w:r w:rsidRPr="00B40FF2">
        <w:rPr>
          <w:rFonts w:ascii="Times New Roman" w:eastAsia="標楷體" w:hAnsi="Times New Roman" w:cs="Times New Roman"/>
        </w:rPr>
        <w:t>、攻擊力、被攻擊與反擊方法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</w:rPr>
        <w:t>- Skill.java</w:t>
      </w:r>
      <w:r w:rsidRPr="00B40FF2">
        <w:rPr>
          <w:rFonts w:ascii="Times New Roman" w:eastAsia="標楷體" w:hAnsi="Times New Roman" w:cs="Times New Roman"/>
        </w:rPr>
        <w:t>（介面）：定義技能名稱與</w:t>
      </w:r>
      <w:r w:rsidRPr="00B40FF2">
        <w:rPr>
          <w:rFonts w:ascii="Times New Roman" w:eastAsia="標楷體" w:hAnsi="Times New Roman" w:cs="Times New Roman"/>
        </w:rPr>
        <w:t xml:space="preserve"> use </w:t>
      </w:r>
      <w:r w:rsidRPr="00B40FF2">
        <w:rPr>
          <w:rFonts w:ascii="Times New Roman" w:eastAsia="標楷體" w:hAnsi="Times New Roman" w:cs="Times New Roman"/>
        </w:rPr>
        <w:t>方法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</w:rPr>
        <w:t>- FireballSkill.java</w:t>
      </w:r>
      <w:r w:rsidRPr="00B40FF2">
        <w:rPr>
          <w:rFonts w:ascii="Times New Roman" w:eastAsia="標楷體" w:hAnsi="Times New Roman" w:cs="Times New Roman"/>
        </w:rPr>
        <w:t>：實作造成爆擊的技能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</w:rPr>
        <w:t xml:space="preserve">- Command </w:t>
      </w:r>
      <w:r w:rsidRPr="00B40FF2">
        <w:rPr>
          <w:rFonts w:ascii="Times New Roman" w:eastAsia="標楷體" w:hAnsi="Times New Roman" w:cs="Times New Roman"/>
        </w:rPr>
        <w:t>與其子類：</w:t>
      </w:r>
      <w:r w:rsidRPr="00B40FF2">
        <w:rPr>
          <w:rFonts w:ascii="Times New Roman" w:eastAsia="標楷體" w:hAnsi="Times New Roman" w:cs="Times New Roman"/>
        </w:rPr>
        <w:t>MoveCommand, AttackCommand, LookCommand, UsePotionCommand, SkillCommand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</w:rPr>
        <w:t>- CommandParser.java</w:t>
      </w:r>
      <w:r w:rsidRPr="00B40FF2">
        <w:rPr>
          <w:rFonts w:ascii="Times New Roman" w:eastAsia="標楷體" w:hAnsi="Times New Roman" w:cs="Times New Roman"/>
        </w:rPr>
        <w:t>：轉換字串輸入為對應指令</w:t>
      </w:r>
    </w:p>
    <w:p w:rsidR="00615CC3" w:rsidRPr="00B40FF2" w:rsidRDefault="00B40FF2">
      <w:pPr>
        <w:pStyle w:val="1"/>
        <w:rPr>
          <w:rFonts w:ascii="Times New Roman" w:eastAsia="標楷體" w:hAnsi="Times New Roman" w:cs="Times New Roman"/>
        </w:rPr>
      </w:pPr>
      <w:r w:rsidRPr="00B40FF2">
        <w:rPr>
          <w:rFonts w:ascii="Segoe UI Emoji" w:eastAsia="標楷體" w:hAnsi="Segoe UI Emoji" w:cs="Segoe UI Emoji"/>
        </w:rPr>
        <w:t>📊</w:t>
      </w:r>
      <w:r w:rsidRPr="00B40FF2">
        <w:rPr>
          <w:rFonts w:ascii="Times New Roman" w:eastAsia="標楷體" w:hAnsi="Times New Roman" w:cs="Times New Roman"/>
        </w:rPr>
        <w:t xml:space="preserve"> </w:t>
      </w:r>
      <w:r w:rsidRPr="00B40FF2">
        <w:rPr>
          <w:rFonts w:ascii="Times New Roman" w:eastAsia="標楷體" w:hAnsi="Times New Roman" w:cs="Times New Roman"/>
        </w:rPr>
        <w:t>計分統計功能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</w:rPr>
        <w:t xml:space="preserve">- </w:t>
      </w:r>
      <w:r w:rsidRPr="00B40FF2">
        <w:rPr>
          <w:rFonts w:ascii="Times New Roman" w:eastAsia="標楷體" w:hAnsi="Times New Roman" w:cs="Times New Roman"/>
        </w:rPr>
        <w:t>每次攻擊後印出：造成傷害、剩餘</w:t>
      </w:r>
      <w:r w:rsidRPr="00B40FF2">
        <w:rPr>
          <w:rFonts w:ascii="Times New Roman" w:eastAsia="標楷體" w:hAnsi="Times New Roman" w:cs="Times New Roman"/>
        </w:rPr>
        <w:t xml:space="preserve"> HP</w:t>
      </w:r>
      <w:r w:rsidRPr="00B40FF2">
        <w:rPr>
          <w:rFonts w:ascii="Times New Roman" w:eastAsia="標楷體" w:hAnsi="Times New Roman" w:cs="Times New Roman"/>
        </w:rPr>
        <w:t>、擊殺數</w:t>
      </w:r>
    </w:p>
    <w:p w:rsidR="00615CC3" w:rsidRPr="00B40FF2" w:rsidRDefault="00B40FF2">
      <w:pPr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 xml:space="preserve">- </w:t>
      </w:r>
      <w:r w:rsidRPr="00B40FF2">
        <w:rPr>
          <w:rFonts w:ascii="Times New Roman" w:eastAsia="標楷體" w:hAnsi="Times New Roman" w:cs="Times New Roman"/>
          <w:lang w:eastAsia="zh-TW"/>
        </w:rPr>
        <w:t>額外可列印：使用過的技能名稱、剩餘道具資訊</w:t>
      </w:r>
    </w:p>
    <w:p w:rsidR="00615CC3" w:rsidRPr="00B40FF2" w:rsidRDefault="00B40FF2">
      <w:pPr>
        <w:pStyle w:val="1"/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Segoe UI Emoji" w:eastAsia="標楷體" w:hAnsi="Segoe UI Emoji" w:cs="Segoe UI Emoji"/>
          <w:lang w:eastAsia="zh-TW"/>
        </w:rPr>
        <w:t>📁</w:t>
      </w:r>
      <w:r w:rsidRPr="00B40FF2">
        <w:rPr>
          <w:rFonts w:ascii="Times New Roman" w:eastAsia="標楷體" w:hAnsi="Times New Roman" w:cs="Times New Roman"/>
          <w:lang w:eastAsia="zh-TW"/>
        </w:rPr>
        <w:t xml:space="preserve"> </w:t>
      </w:r>
      <w:r w:rsidRPr="00B40FF2">
        <w:rPr>
          <w:rFonts w:ascii="Times New Roman" w:eastAsia="標楷體" w:hAnsi="Times New Roman" w:cs="Times New Roman"/>
          <w:lang w:eastAsia="zh-TW"/>
        </w:rPr>
        <w:t>已提供的類別</w:t>
      </w:r>
      <w:r w:rsidRPr="00B40FF2">
        <w:rPr>
          <w:rFonts w:ascii="Times New Roman" w:eastAsia="標楷體" w:hAnsi="Times New Roman" w:cs="Times New Roman"/>
          <w:color w:val="FF0000"/>
          <w:highlight w:val="yellow"/>
          <w:lang w:eastAsia="zh-TW"/>
        </w:rPr>
        <w:t>（不</w:t>
      </w:r>
      <w:r>
        <w:rPr>
          <w:rFonts w:ascii="Times New Roman" w:eastAsia="標楷體" w:hAnsi="Times New Roman" w:cs="Times New Roman"/>
          <w:color w:val="FF0000"/>
          <w:highlight w:val="yellow"/>
          <w:lang w:eastAsia="zh-TW"/>
        </w:rPr>
        <w:t>可更改</w:t>
      </w:r>
      <w:r>
        <w:rPr>
          <w:rFonts w:ascii="Times New Roman" w:eastAsia="標楷體" w:hAnsi="Times New Roman" w:cs="Times New Roman" w:hint="eastAsia"/>
          <w:color w:val="FF0000"/>
          <w:highlight w:val="yellow"/>
          <w:lang w:eastAsia="zh-TW"/>
        </w:rPr>
        <w:t>）</w:t>
      </w:r>
    </w:p>
    <w:p w:rsidR="00615CC3" w:rsidRPr="00B40FF2" w:rsidRDefault="00B40FF2">
      <w:pPr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>- Main.java</w:t>
      </w:r>
      <w:r w:rsidRPr="00B40FF2">
        <w:rPr>
          <w:rFonts w:ascii="Times New Roman" w:eastAsia="標楷體" w:hAnsi="Times New Roman" w:cs="Times New Roman"/>
          <w:lang w:eastAsia="zh-TW"/>
        </w:rPr>
        <w:t>：處理主</w:t>
      </w:r>
      <w:proofErr w:type="gramStart"/>
      <w:r w:rsidRPr="00B40FF2">
        <w:rPr>
          <w:rFonts w:ascii="Times New Roman" w:eastAsia="標楷體" w:hAnsi="Times New Roman" w:cs="Times New Roman"/>
          <w:lang w:eastAsia="zh-TW"/>
        </w:rPr>
        <w:t>迴</w:t>
      </w:r>
      <w:proofErr w:type="gramEnd"/>
      <w:r w:rsidRPr="00B40FF2">
        <w:rPr>
          <w:rFonts w:ascii="Times New Roman" w:eastAsia="標楷體" w:hAnsi="Times New Roman" w:cs="Times New Roman"/>
          <w:lang w:eastAsia="zh-TW"/>
        </w:rPr>
        <w:t>圈與輸入</w:t>
      </w:r>
    </w:p>
    <w:p w:rsidR="00615CC3" w:rsidRPr="00B40FF2" w:rsidRDefault="00B40FF2">
      <w:pPr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>- GameContext.java</w:t>
      </w:r>
      <w:r w:rsidRPr="00B40FF2">
        <w:rPr>
          <w:rFonts w:ascii="Times New Roman" w:eastAsia="標楷體" w:hAnsi="Times New Roman" w:cs="Times New Roman"/>
          <w:lang w:eastAsia="zh-TW"/>
        </w:rPr>
        <w:t>：管理房間狀態與目前房間</w:t>
      </w:r>
    </w:p>
    <w:p w:rsidR="00615CC3" w:rsidRPr="00B40FF2" w:rsidRDefault="00B40FF2">
      <w:pPr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>- GameInitializer.java</w:t>
      </w:r>
      <w:r w:rsidRPr="00B40FF2">
        <w:rPr>
          <w:rFonts w:ascii="Times New Roman" w:eastAsia="標楷體" w:hAnsi="Times New Roman" w:cs="Times New Roman"/>
          <w:lang w:eastAsia="zh-TW"/>
        </w:rPr>
        <w:t>：初始化角色、房間與怪物</w:t>
      </w:r>
    </w:p>
    <w:p w:rsidR="00615CC3" w:rsidRPr="00B40FF2" w:rsidRDefault="00B40FF2">
      <w:pPr>
        <w:pStyle w:val="1"/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Segoe UI Emoji" w:eastAsia="標楷體" w:hAnsi="Segoe UI Emoji" w:cs="Segoe UI Emoji"/>
          <w:lang w:eastAsia="zh-TW"/>
        </w:rPr>
        <w:t>⚠</w:t>
      </w:r>
      <w:r w:rsidRPr="00B40FF2">
        <w:rPr>
          <w:rFonts w:ascii="Times New Roman" w:eastAsia="標楷體" w:hAnsi="Times New Roman" w:cs="Times New Roman"/>
          <w:lang w:eastAsia="zh-TW"/>
        </w:rPr>
        <w:t>️</w:t>
      </w:r>
      <w:r w:rsidRPr="00B40FF2">
        <w:rPr>
          <w:rFonts w:ascii="Times New Roman" w:eastAsia="標楷體" w:hAnsi="Times New Roman" w:cs="Times New Roman"/>
          <w:lang w:eastAsia="zh-TW"/>
        </w:rPr>
        <w:t xml:space="preserve"> </w:t>
      </w:r>
      <w:r w:rsidRPr="00B40FF2">
        <w:rPr>
          <w:rFonts w:ascii="Times New Roman" w:eastAsia="標楷體" w:hAnsi="Times New Roman" w:cs="Times New Roman"/>
          <w:lang w:eastAsia="zh-TW"/>
        </w:rPr>
        <w:t>注意事項</w:t>
      </w:r>
    </w:p>
    <w:p w:rsidR="00615CC3" w:rsidRPr="00B40FF2" w:rsidRDefault="00B40FF2">
      <w:pPr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 xml:space="preserve">- </w:t>
      </w:r>
      <w:r w:rsidRPr="00B40FF2">
        <w:rPr>
          <w:rFonts w:ascii="Times New Roman" w:eastAsia="標楷體" w:hAnsi="Times New Roman" w:cs="Times New Roman"/>
          <w:lang w:eastAsia="zh-TW"/>
        </w:rPr>
        <w:t>道具不需要</w:t>
      </w:r>
      <w:proofErr w:type="gramStart"/>
      <w:r w:rsidRPr="00B40FF2">
        <w:rPr>
          <w:rFonts w:ascii="Times New Roman" w:eastAsia="標楷體" w:hAnsi="Times New Roman" w:cs="Times New Roman"/>
          <w:lang w:eastAsia="zh-TW"/>
        </w:rPr>
        <w:t>背包與撿拾</w:t>
      </w:r>
      <w:proofErr w:type="gramEnd"/>
      <w:r w:rsidRPr="00B40FF2">
        <w:rPr>
          <w:rFonts w:ascii="Times New Roman" w:eastAsia="標楷體" w:hAnsi="Times New Roman" w:cs="Times New Roman"/>
          <w:lang w:eastAsia="zh-TW"/>
        </w:rPr>
        <w:t>功能，直接使用房間內藥水即可</w:t>
      </w:r>
    </w:p>
    <w:p w:rsidR="00615CC3" w:rsidRPr="00B40FF2" w:rsidRDefault="00B40FF2">
      <w:pPr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 xml:space="preserve">- </w:t>
      </w:r>
      <w:r w:rsidRPr="00B40FF2">
        <w:rPr>
          <w:rFonts w:ascii="Times New Roman" w:eastAsia="標楷體" w:hAnsi="Times New Roman" w:cs="Times New Roman"/>
          <w:lang w:eastAsia="zh-TW"/>
        </w:rPr>
        <w:t>不需設計存檔功能</w:t>
      </w:r>
    </w:p>
    <w:p w:rsidR="00615CC3" w:rsidRPr="00B40FF2" w:rsidRDefault="00B40FF2" w:rsidP="00B40FF2">
      <w:pPr>
        <w:rPr>
          <w:rFonts w:ascii="Times New Roman" w:eastAsia="標楷體" w:hAnsi="Times New Roman" w:cs="Times New Roman" w:hint="eastAsia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 xml:space="preserve">- </w:t>
      </w:r>
      <w:r w:rsidRPr="00B40FF2">
        <w:rPr>
          <w:rFonts w:ascii="Times New Roman" w:eastAsia="標楷體" w:hAnsi="Times New Roman" w:cs="Times New Roman"/>
          <w:lang w:eastAsia="zh-TW"/>
        </w:rPr>
        <w:t>程式應該可正常執行且可持續進行到勝利或死亡</w:t>
      </w:r>
    </w:p>
    <w:p w:rsidR="00615CC3" w:rsidRPr="00B40FF2" w:rsidRDefault="00B40FF2">
      <w:pPr>
        <w:pStyle w:val="1"/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Segoe UI Emoji" w:eastAsia="標楷體" w:hAnsi="Segoe UI Emoji" w:cs="Segoe UI Emoji"/>
          <w:lang w:eastAsia="zh-TW"/>
        </w:rPr>
        <w:t>🏁</w:t>
      </w:r>
      <w:r w:rsidRPr="00B40FF2">
        <w:rPr>
          <w:rFonts w:ascii="Times New Roman" w:eastAsia="標楷體" w:hAnsi="Times New Roman" w:cs="Times New Roman"/>
          <w:lang w:eastAsia="zh-TW"/>
        </w:rPr>
        <w:t xml:space="preserve"> </w:t>
      </w:r>
      <w:r w:rsidRPr="00B40FF2">
        <w:rPr>
          <w:rFonts w:ascii="Times New Roman" w:eastAsia="標楷體" w:hAnsi="Times New Roman" w:cs="Times New Roman"/>
          <w:lang w:eastAsia="zh-TW"/>
        </w:rPr>
        <w:t>遊戲結束條件</w:t>
      </w:r>
    </w:p>
    <w:p w:rsidR="00615CC3" w:rsidRPr="00B40FF2" w:rsidRDefault="00B40FF2">
      <w:pPr>
        <w:rPr>
          <w:rFonts w:ascii="Times New Roman" w:eastAsia="標楷體" w:hAnsi="Times New Roman" w:cs="Times New Roman"/>
          <w:lang w:eastAsia="zh-TW"/>
        </w:rPr>
      </w:pPr>
      <w:r w:rsidRPr="00B40FF2">
        <w:rPr>
          <w:rFonts w:ascii="Times New Roman" w:eastAsia="標楷體" w:hAnsi="Times New Roman" w:cs="Times New Roman"/>
          <w:lang w:eastAsia="zh-TW"/>
        </w:rPr>
        <w:t xml:space="preserve">- </w:t>
      </w:r>
      <w:r w:rsidRPr="00B40FF2">
        <w:rPr>
          <w:rFonts w:ascii="Times New Roman" w:eastAsia="標楷體" w:hAnsi="Times New Roman" w:cs="Times New Roman"/>
          <w:lang w:eastAsia="zh-TW"/>
        </w:rPr>
        <w:t>所有怪物被擊敗（勝利）</w:t>
      </w:r>
    </w:p>
    <w:p w:rsidR="00615CC3" w:rsidRPr="00B40FF2" w:rsidRDefault="00B40FF2">
      <w:pPr>
        <w:rPr>
          <w:rFonts w:ascii="Times New Roman" w:eastAsia="標楷體" w:hAnsi="Times New Roman" w:cs="Times New Roman"/>
        </w:rPr>
      </w:pPr>
      <w:r w:rsidRPr="00B40FF2">
        <w:rPr>
          <w:rFonts w:ascii="Times New Roman" w:eastAsia="標楷體" w:hAnsi="Times New Roman" w:cs="Times New Roman"/>
        </w:rPr>
        <w:t xml:space="preserve">- </w:t>
      </w:r>
      <w:proofErr w:type="spellStart"/>
      <w:r w:rsidRPr="00B40FF2">
        <w:rPr>
          <w:rFonts w:ascii="Times New Roman" w:eastAsia="標楷體" w:hAnsi="Times New Roman" w:cs="Times New Roman"/>
        </w:rPr>
        <w:t>玩家</w:t>
      </w:r>
      <w:proofErr w:type="spellEnd"/>
      <w:r w:rsidRPr="00B40FF2">
        <w:rPr>
          <w:rFonts w:ascii="Times New Roman" w:eastAsia="標楷體" w:hAnsi="Times New Roman" w:cs="Times New Roman"/>
        </w:rPr>
        <w:t xml:space="preserve"> HP </w:t>
      </w:r>
      <w:proofErr w:type="spellStart"/>
      <w:r w:rsidRPr="00B40FF2">
        <w:rPr>
          <w:rFonts w:ascii="Times New Roman" w:eastAsia="標楷體" w:hAnsi="Times New Roman" w:cs="Times New Roman"/>
        </w:rPr>
        <w:t>歸零（失敗</w:t>
      </w:r>
      <w:proofErr w:type="spellEnd"/>
      <w:r w:rsidRPr="00B40FF2">
        <w:rPr>
          <w:rFonts w:ascii="Times New Roman" w:eastAsia="標楷體" w:hAnsi="Times New Roman" w:cs="Times New Roman"/>
        </w:rPr>
        <w:t>）</w:t>
      </w:r>
    </w:p>
    <w:sectPr w:rsidR="00615CC3" w:rsidRPr="00B40FF2" w:rsidSect="00B40F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5CC3"/>
    <w:rsid w:val="00AA1D8D"/>
    <w:rsid w:val="00B40FF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E16D6"/>
  <w14:defaultImageDpi w14:val="300"/>
  <w15:docId w15:val="{AEAF137B-9395-4EFB-A658-B4A33F1C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60692B-B7EB-4AD4-9C5F-FAFDEE60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George Hsieh/WHQ/Wistron</cp:lastModifiedBy>
  <cp:revision>2</cp:revision>
  <dcterms:created xsi:type="dcterms:W3CDTF">2013-12-23T23:15:00Z</dcterms:created>
  <dcterms:modified xsi:type="dcterms:W3CDTF">2025-04-15T00:50:00Z</dcterms:modified>
  <cp:category/>
</cp:coreProperties>
</file>